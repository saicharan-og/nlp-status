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A1D5" w14:textId="77777777" w:rsidR="008D4709" w:rsidRDefault="00000000">
      <w:pPr>
        <w:pStyle w:val="Heading1"/>
      </w:pPr>
      <w:r>
        <w:t>Part of Speech Tagging using SpaCy - Coding Assignment</w:t>
      </w:r>
    </w:p>
    <w:p w14:paraId="60143D45" w14:textId="77777777" w:rsidR="008D4709" w:rsidRDefault="00000000">
      <w:r>
        <w:t>Assignment:</w:t>
      </w:r>
    </w:p>
    <w:p w14:paraId="037F788E" w14:textId="77777777" w:rsidR="008D4709" w:rsidRDefault="00000000">
      <w:r>
        <w:t xml:space="preserve">Write a Python script to perform part-of-speech tagging on the sentence: 'NLP is amazing and fun to learn.' using </w:t>
      </w:r>
      <w:proofErr w:type="spellStart"/>
      <w:r>
        <w:t>SpaCy</w:t>
      </w:r>
      <w:proofErr w:type="spellEnd"/>
      <w:r>
        <w:t>.</w:t>
      </w:r>
    </w:p>
    <w:p w14:paraId="6A47F95A" w14:textId="4ADA7AF8" w:rsidR="007F227B" w:rsidRDefault="007F227B"/>
    <w:p w14:paraId="5273F0B0" w14:textId="77777777" w:rsidR="007F227B" w:rsidRDefault="007F227B" w:rsidP="007F227B">
      <w:r>
        <w:t>import spacy</w:t>
      </w:r>
    </w:p>
    <w:p w14:paraId="44E56DF9" w14:textId="77777777" w:rsidR="007F227B" w:rsidRDefault="007F227B" w:rsidP="007F227B"/>
    <w:p w14:paraId="30B8C1B9" w14:textId="77777777" w:rsidR="007F227B" w:rsidRDefault="007F227B" w:rsidP="007F227B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3AECAEFF" w14:textId="77777777" w:rsidR="007F227B" w:rsidRDefault="007F227B" w:rsidP="007F227B">
      <w:r>
        <w:t>sentence = "NLP is amazing and fun to learn."</w:t>
      </w:r>
    </w:p>
    <w:p w14:paraId="25024FD8" w14:textId="77777777" w:rsidR="007F227B" w:rsidRDefault="007F227B" w:rsidP="007F227B">
      <w:r>
        <w:t xml:space="preserve">doc = </w:t>
      </w:r>
      <w:proofErr w:type="spellStart"/>
      <w:r>
        <w:t>nlp</w:t>
      </w:r>
      <w:proofErr w:type="spellEnd"/>
      <w:r>
        <w:t>(sentence)</w:t>
      </w:r>
    </w:p>
    <w:p w14:paraId="64BDD7D3" w14:textId="77777777" w:rsidR="007F227B" w:rsidRDefault="007F227B" w:rsidP="007F227B"/>
    <w:p w14:paraId="620DA8FE" w14:textId="77777777" w:rsidR="007F227B" w:rsidRDefault="007F227B" w:rsidP="007F227B">
      <w:r>
        <w:t>print(f"{'Token':&lt;10} {'POS Tag':&lt;10}")</w:t>
      </w:r>
    </w:p>
    <w:p w14:paraId="41191554" w14:textId="77777777" w:rsidR="007F227B" w:rsidRDefault="007F227B" w:rsidP="007F227B">
      <w:proofErr w:type="gramStart"/>
      <w:r>
        <w:t>print(</w:t>
      </w:r>
      <w:proofErr w:type="gramEnd"/>
      <w:r>
        <w:t>"-" * 20)</w:t>
      </w:r>
    </w:p>
    <w:p w14:paraId="7A54176C" w14:textId="77777777" w:rsidR="007F227B" w:rsidRDefault="007F227B" w:rsidP="007F227B">
      <w:r>
        <w:t>for token in doc:</w:t>
      </w:r>
    </w:p>
    <w:p w14:paraId="014119CD" w14:textId="07137742" w:rsidR="007F227B" w:rsidRDefault="007F227B" w:rsidP="007F227B">
      <w:r>
        <w:t xml:space="preserve">    print(f"{</w:t>
      </w:r>
      <w:proofErr w:type="spellStart"/>
      <w:r>
        <w:t>token.text</w:t>
      </w:r>
      <w:proofErr w:type="spellEnd"/>
      <w:r>
        <w:t>:&lt;10} {</w:t>
      </w:r>
      <w:proofErr w:type="spellStart"/>
      <w:r>
        <w:t>token.pos</w:t>
      </w:r>
      <w:proofErr w:type="spellEnd"/>
      <w:r>
        <w:t>_:&lt;10}")</w:t>
      </w:r>
    </w:p>
    <w:sectPr w:rsidR="007F2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145037">
    <w:abstractNumId w:val="8"/>
  </w:num>
  <w:num w:numId="2" w16cid:durableId="1504852956">
    <w:abstractNumId w:val="6"/>
  </w:num>
  <w:num w:numId="3" w16cid:durableId="2126725704">
    <w:abstractNumId w:val="5"/>
  </w:num>
  <w:num w:numId="4" w16cid:durableId="68120511">
    <w:abstractNumId w:val="4"/>
  </w:num>
  <w:num w:numId="5" w16cid:durableId="1887570371">
    <w:abstractNumId w:val="7"/>
  </w:num>
  <w:num w:numId="6" w16cid:durableId="1630673291">
    <w:abstractNumId w:val="3"/>
  </w:num>
  <w:num w:numId="7" w16cid:durableId="1626504192">
    <w:abstractNumId w:val="2"/>
  </w:num>
  <w:num w:numId="8" w16cid:durableId="150222786">
    <w:abstractNumId w:val="1"/>
  </w:num>
  <w:num w:numId="9" w16cid:durableId="73763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0505"/>
    <w:rsid w:val="007F227B"/>
    <w:rsid w:val="008D4709"/>
    <w:rsid w:val="00980033"/>
    <w:rsid w:val="00AA1D8D"/>
    <w:rsid w:val="00B47730"/>
    <w:rsid w:val="00C850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B6011"/>
  <w14:defaultImageDpi w14:val="300"/>
  <w15:docId w15:val="{894CD4F7-3CA2-4BF9-8CE0-58341BAB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OBALASHI SAI CHARAN GOUD</cp:lastModifiedBy>
  <cp:revision>2</cp:revision>
  <dcterms:created xsi:type="dcterms:W3CDTF">2025-01-24T07:23:00Z</dcterms:created>
  <dcterms:modified xsi:type="dcterms:W3CDTF">2025-01-24T07:23:00Z</dcterms:modified>
  <cp:category/>
</cp:coreProperties>
</file>